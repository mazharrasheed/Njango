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231" w:rsidRDefault="00000000">
      <w:pPr>
        <w:pStyle w:val="Title"/>
      </w:pPr>
      <w:r>
        <w:t>📘 Njango ORM Documentation</w:t>
      </w:r>
    </w:p>
    <w:p w:rsidR="00CF6231" w:rsidRDefault="00000000">
      <w:r>
        <w:br/>
        <w:t xml:space="preserve">Njango ORM is a lightweight Django-inspired ORM built in Node.js using SQLite as a backend. </w:t>
      </w:r>
      <w:r>
        <w:br/>
        <w:t xml:space="preserve">It provides Django-like APIs such as `Model`, `QuerySet`, and `Manager` for database operations, </w:t>
      </w:r>
      <w:r>
        <w:br/>
        <w:t>allowing developers to interact with databases using Pythonic, chainable syntax in JavaScript.</w:t>
      </w:r>
      <w:r>
        <w:br/>
      </w:r>
    </w:p>
    <w:p w:rsidR="00CF6231" w:rsidRDefault="00000000">
      <w:pPr>
        <w:pStyle w:val="Heading1"/>
      </w:pPr>
      <w:r>
        <w:t>1. Model Definition</w:t>
      </w:r>
    </w:p>
    <w:p w:rsidR="00CF6231" w:rsidRDefault="00000000">
      <w:r>
        <w:br/>
        <w:t>Each model represents a table in the database. You define it by extending the base `Model` class.</w:t>
      </w:r>
      <w:r>
        <w:br/>
        <w:t>Example:</w:t>
      </w:r>
      <w:r>
        <w:br/>
      </w:r>
    </w:p>
    <w:p w:rsidR="00CF6231" w:rsidRDefault="00000000">
      <w:r>
        <w:br/>
        <w:t>import { Model } from "../../../core/orm/models.js";</w:t>
      </w:r>
      <w:r>
        <w:br/>
        <w:t>import { User } from "../../auth/models/user.js";</w:t>
      </w:r>
      <w:r>
        <w:br/>
      </w:r>
      <w:r>
        <w:br/>
        <w:t>export class Blog extends Model {</w:t>
      </w:r>
      <w:r>
        <w:br/>
        <w:t xml:space="preserve">    static table = "posts";</w:t>
      </w:r>
      <w:r>
        <w:br/>
        <w:t xml:space="preserve">    static fields = {</w:t>
      </w:r>
      <w:r>
        <w:br/>
        <w:t xml:space="preserve">        id: Blog.fields.IntegerField({ primaryKey: true }),</w:t>
      </w:r>
      <w:r>
        <w:br/>
        <w:t xml:space="preserve">        title: Blog.fields.CharField({ max_length: 200 }),</w:t>
      </w:r>
      <w:r>
        <w:br/>
        <w:t xml:space="preserve">        body: Blog.fields.TextField({ null: true }),</w:t>
      </w:r>
      <w:r>
        <w:br/>
        <w:t xml:space="preserve">        author: Blog.fields.ForeignKey(User, { related_name: "blogs", on_delete: "CASCADE" }),</w:t>
      </w:r>
      <w:r>
        <w:br/>
        <w:t xml:space="preserve">    };</w:t>
      </w:r>
      <w:r>
        <w:br/>
      </w:r>
      <w:r>
        <w:br/>
        <w:t xml:space="preserve">    constructor(data = {}) {</w:t>
      </w:r>
      <w:r>
        <w:br/>
        <w:t xml:space="preserve">        super();</w:t>
      </w:r>
      <w:r>
        <w:br/>
        <w:t xml:space="preserve">        Object.assign(this, data);</w:t>
      </w:r>
      <w:r>
        <w:br/>
        <w:t xml:space="preserve">    }</w:t>
      </w:r>
      <w:r>
        <w:br/>
        <w:t>}</w:t>
      </w:r>
      <w:r>
        <w:br/>
      </w:r>
      <w:r>
        <w:br/>
        <w:t>await Blog.init();</w:t>
      </w:r>
      <w:r>
        <w:br/>
      </w:r>
    </w:p>
    <w:p w:rsidR="00CF6231" w:rsidRDefault="00000000">
      <w:pPr>
        <w:pStyle w:val="Heading1"/>
      </w:pPr>
      <w:r>
        <w:lastRenderedPageBreak/>
        <w:t>2. QuerySet Methods</w:t>
      </w:r>
    </w:p>
    <w:p w:rsidR="00CF6231" w:rsidRDefault="00000000">
      <w:pPr>
        <w:pStyle w:val="Heading2"/>
      </w:pPr>
      <w:r>
        <w:t>all()</w:t>
      </w:r>
    </w:p>
    <w:p w:rsidR="00CF6231" w:rsidRDefault="00000000">
      <w:r>
        <w:t>Fetch all records from the table.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blogs = await Blog.objects.all();</w:t>
      </w:r>
    </w:p>
    <w:p w:rsidR="00CF6231" w:rsidRDefault="00000000">
      <w:pPr>
        <w:pStyle w:val="Heading2"/>
      </w:pPr>
      <w:r>
        <w:t>filter()</w:t>
      </w:r>
    </w:p>
    <w:p w:rsidR="00CF6231" w:rsidRDefault="00000000">
      <w:r>
        <w:t>Filter rows based on given conditions.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blogs = await Blog.objects.filter({ author_id: 1 }).all();</w:t>
      </w:r>
    </w:p>
    <w:p w:rsidR="00CF6231" w:rsidRDefault="00000000">
      <w:pPr>
        <w:pStyle w:val="Heading2"/>
      </w:pPr>
      <w:r>
        <w:t>exclude()</w:t>
      </w:r>
    </w:p>
    <w:p w:rsidR="00CF6231" w:rsidRDefault="00000000">
      <w:r>
        <w:t>Exclude records that match certain filters.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blogs = await Blog.objects.exclude({ title: 'Draft' }).all();</w:t>
      </w:r>
    </w:p>
    <w:p w:rsidR="00CF6231" w:rsidRDefault="00000000">
      <w:pPr>
        <w:pStyle w:val="Heading2"/>
      </w:pPr>
      <w:r>
        <w:t>get()</w:t>
      </w:r>
    </w:p>
    <w:p w:rsidR="00CF6231" w:rsidRDefault="00000000">
      <w:r>
        <w:t>Retrieve a single record that matches the filter.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 = await Blog.objects.get({ id: 5 });</w:t>
      </w:r>
    </w:p>
    <w:p w:rsidR="00CF6231" w:rsidRDefault="00000000">
      <w:pPr>
        <w:pStyle w:val="Heading2"/>
      </w:pPr>
      <w:r>
        <w:t>create()</w:t>
      </w:r>
    </w:p>
    <w:p w:rsidR="00CF6231" w:rsidRDefault="00000000">
      <w:r>
        <w:t>Insert a new record into the table.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await Blog.objects.create({ title: 'New Post', body: 'Content', author_id: 1 });</w:t>
      </w:r>
    </w:p>
    <w:p w:rsidR="00CF6231" w:rsidRDefault="00000000">
      <w:pPr>
        <w:pStyle w:val="Heading2"/>
      </w:pPr>
      <w:r>
        <w:t>update()</w:t>
      </w:r>
    </w:p>
    <w:p w:rsidR="00CF6231" w:rsidRDefault="00000000">
      <w:r>
        <w:t>Update existing records.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await Blog.objects.update({ id: 1 }, { title: 'Updated Title' });</w:t>
      </w:r>
    </w:p>
    <w:p w:rsidR="00CF6231" w:rsidRDefault="00000000">
      <w:pPr>
        <w:pStyle w:val="Heading2"/>
      </w:pPr>
      <w:r>
        <w:lastRenderedPageBreak/>
        <w:t>delete()</w:t>
      </w:r>
    </w:p>
    <w:p w:rsidR="00CF6231" w:rsidRDefault="00000000">
      <w:r>
        <w:t>Delete records from the table.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await Blog.objects.delete({ id: 1 });</w:t>
      </w:r>
    </w:p>
    <w:p w:rsidR="00CF6231" w:rsidRDefault="00000000">
      <w:pPr>
        <w:pStyle w:val="Heading2"/>
      </w:pPr>
      <w:r>
        <w:t>count()</w:t>
      </w:r>
    </w:p>
    <w:p w:rsidR="00CF6231" w:rsidRDefault="00000000">
      <w:r>
        <w:t>Count records matching the filter.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total = await Blog.objects.filter({ author_id: 1 }).count();</w:t>
      </w:r>
    </w:p>
    <w:p w:rsidR="00CF6231" w:rsidRDefault="00000000">
      <w:pPr>
        <w:pStyle w:val="Heading2"/>
      </w:pPr>
      <w:r>
        <w:t>first()</w:t>
      </w:r>
    </w:p>
    <w:p w:rsidR="00CF6231" w:rsidRDefault="00000000">
      <w:r>
        <w:t>Return the first record (ordered by ID).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firstBlog = await Blog.objects.first();</w:t>
      </w:r>
    </w:p>
    <w:p w:rsidR="00CF6231" w:rsidRDefault="00000000">
      <w:pPr>
        <w:pStyle w:val="Heading2"/>
      </w:pPr>
      <w:r>
        <w:t>last()</w:t>
      </w:r>
    </w:p>
    <w:p w:rsidR="00CF6231" w:rsidRDefault="00000000">
      <w:r>
        <w:t>Return the last record (ordered by ID DESC).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lastBlog = await Blog.objects.last();</w:t>
      </w:r>
    </w:p>
    <w:p w:rsidR="00CF6231" w:rsidRDefault="00000000">
      <w:pPr>
        <w:pStyle w:val="Heading2"/>
      </w:pPr>
      <w:r>
        <w:t>exists()</w:t>
      </w:r>
    </w:p>
    <w:p w:rsidR="00CF6231" w:rsidRDefault="00000000">
      <w:r>
        <w:t>Check if any record exists for a given condition.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exists = await Blog.objects.filter({ author_id: 1 }).exists();</w:t>
      </w:r>
    </w:p>
    <w:p w:rsidR="00CF6231" w:rsidRDefault="00000000">
      <w:pPr>
        <w:pStyle w:val="Heading2"/>
      </w:pPr>
      <w:r>
        <w:t>orderBy()</w:t>
      </w:r>
    </w:p>
    <w:p w:rsidR="00CF6231" w:rsidRDefault="00000000">
      <w:r>
        <w:t>Order query results by fields.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blogs = await Blog.objects.orderBy('-id').all();</w:t>
      </w:r>
    </w:p>
    <w:p w:rsidR="00CF6231" w:rsidRDefault="00000000">
      <w:pPr>
        <w:pStyle w:val="Heading2"/>
      </w:pPr>
      <w:r>
        <w:t>limit()</w:t>
      </w:r>
    </w:p>
    <w:p w:rsidR="00CF6231" w:rsidRDefault="00000000">
      <w:r>
        <w:t>Limit number of records fetched.</w:t>
      </w:r>
    </w:p>
    <w:p w:rsidR="00CF6231" w:rsidRDefault="00000000">
      <w:r>
        <w:lastRenderedPageBreak/>
        <w:t>Example:</w:t>
      </w:r>
    </w:p>
    <w:p w:rsidR="00CF6231" w:rsidRDefault="00000000">
      <w:pPr>
        <w:pStyle w:val="IntenseQuote"/>
      </w:pPr>
      <w:r>
        <w:t>const blogs = await Blog.objects.limit(5).all();</w:t>
      </w:r>
    </w:p>
    <w:p w:rsidR="00CF6231" w:rsidRDefault="00000000">
      <w:pPr>
        <w:pStyle w:val="Heading2"/>
      </w:pPr>
      <w:r>
        <w:t>offset()</w:t>
      </w:r>
    </w:p>
    <w:p w:rsidR="00CF6231" w:rsidRDefault="00000000">
      <w:r>
        <w:t>Skip a number of records before returning results.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blogs = await Blog.objects.offset(10).limit(5).all();</w:t>
      </w:r>
    </w:p>
    <w:p w:rsidR="00CF6231" w:rsidRDefault="00000000">
      <w:pPr>
        <w:pStyle w:val="Heading2"/>
      </w:pPr>
      <w:r>
        <w:t>distinct()</w:t>
      </w:r>
    </w:p>
    <w:p w:rsidR="00CF6231" w:rsidRDefault="00000000">
      <w:r>
        <w:t>Return distinct records based on fields.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titles = await Blog.objects.values('title').distinct().all();</w:t>
      </w:r>
    </w:p>
    <w:p w:rsidR="00CF6231" w:rsidRDefault="00000000">
      <w:pPr>
        <w:pStyle w:val="Heading2"/>
      </w:pPr>
      <w:r>
        <w:t>aggregate()</w:t>
      </w:r>
    </w:p>
    <w:p w:rsidR="00CF6231" w:rsidRDefault="00000000">
      <w:r>
        <w:t>Perform aggregate queries like COUNT, SUM, AVG.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stats = await Blog.objects.aggregate({ total: { fn: 'COUNT', field: 'id' } });</w:t>
      </w:r>
    </w:p>
    <w:p w:rsidR="00CF6231" w:rsidRDefault="00000000">
      <w:pPr>
        <w:pStyle w:val="Heading2"/>
      </w:pPr>
      <w:r>
        <w:t>annotate()</w:t>
      </w:r>
    </w:p>
    <w:p w:rsidR="00CF6231" w:rsidRDefault="00000000">
      <w:r>
        <w:t>Add computed fields to queryset (e.g., count of related items).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blogs = await Blog.objects.annotate({ comment_count: { fn: 'COUNT', field: 'comments' } }).all();</w:t>
      </w:r>
    </w:p>
    <w:p w:rsidR="00CF6231" w:rsidRDefault="00000000">
      <w:pPr>
        <w:pStyle w:val="Heading2"/>
      </w:pPr>
      <w:r>
        <w:t>union()</w:t>
      </w:r>
    </w:p>
    <w:p w:rsidR="00CF6231" w:rsidRDefault="00000000">
      <w:r>
        <w:t>Combine results of two querysets.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combined = await Blog.objects.filter({ author_id: 1 }).union(otherQuerySet).all();</w:t>
      </w:r>
    </w:p>
    <w:p w:rsidR="00CF6231" w:rsidRDefault="00000000">
      <w:pPr>
        <w:pStyle w:val="Heading2"/>
      </w:pPr>
      <w:r>
        <w:t>intersect()</w:t>
      </w:r>
    </w:p>
    <w:p w:rsidR="00CF6231" w:rsidRDefault="00000000">
      <w:r>
        <w:t>Return records common to two querysets.</w:t>
      </w:r>
    </w:p>
    <w:p w:rsidR="00CF6231" w:rsidRDefault="00000000">
      <w:r>
        <w:lastRenderedPageBreak/>
        <w:t>Example:</w:t>
      </w:r>
    </w:p>
    <w:p w:rsidR="00CF6231" w:rsidRDefault="00000000">
      <w:pPr>
        <w:pStyle w:val="IntenseQuote"/>
      </w:pPr>
      <w:r>
        <w:t>const common = await Blog.objects.filter({ author_id: 1 }).intersect(otherQuerySet).all();</w:t>
      </w:r>
    </w:p>
    <w:p w:rsidR="00CF6231" w:rsidRDefault="00000000">
      <w:pPr>
        <w:pStyle w:val="Heading2"/>
      </w:pPr>
      <w:r>
        <w:t>except()</w:t>
      </w:r>
    </w:p>
    <w:p w:rsidR="00CF6231" w:rsidRDefault="00000000">
      <w:r>
        <w:t>Return records in one queryset but not in another.</w:t>
      </w:r>
    </w:p>
    <w:p w:rsidR="00CF6231" w:rsidRDefault="00000000">
      <w:r>
        <w:t>Example:</w:t>
      </w:r>
    </w:p>
    <w:p w:rsidR="00CF6231" w:rsidRDefault="00000000">
      <w:pPr>
        <w:pStyle w:val="IntenseQuote"/>
      </w:pPr>
      <w:r>
        <w:t>const diff = await Blog.objects.filter({ author_id: 1 }).except(otherQuerySet).all();</w:t>
      </w:r>
    </w:p>
    <w:p w:rsidR="00CF6231" w:rsidRDefault="00000000">
      <w:pPr>
        <w:pStyle w:val="Heading1"/>
      </w:pPr>
      <w:r>
        <w:t>3. Related Fields</w:t>
      </w:r>
    </w:p>
    <w:p w:rsidR="00CF6231" w:rsidRDefault="00000000">
      <w:r>
        <w:br/>
        <w:t>Njango supports `ForeignKey`, `OneToOneField`, and `ManyToManyField` relations like Django.</w:t>
      </w:r>
      <w:r>
        <w:br/>
      </w:r>
      <w:r>
        <w:br/>
        <w:t>Example Many-to-Many relation:</w:t>
      </w:r>
      <w:r>
        <w:br/>
      </w:r>
    </w:p>
    <w:p w:rsidR="00CF6231" w:rsidRDefault="00000000">
      <w:r>
        <w:br/>
        <w:t>export class Group extends Model {</w:t>
      </w:r>
      <w:r>
        <w:br/>
        <w:t xml:space="preserve">    static table = "groups";</w:t>
      </w:r>
      <w:r>
        <w:br/>
        <w:t xml:space="preserve">    static fields = {</w:t>
      </w:r>
      <w:r>
        <w:br/>
        <w:t xml:space="preserve">        id: Group.fields.AutoField(),</w:t>
      </w:r>
      <w:r>
        <w:br/>
        <w:t xml:space="preserve">        name: Group.fields.CharField({ max_length: 100 }),</w:t>
      </w:r>
      <w:r>
        <w:br/>
        <w:t xml:space="preserve">        users: Group.fields.ManyToManyField(User, { related_name: "groups" }),</w:t>
      </w:r>
      <w:r>
        <w:br/>
        <w:t xml:space="preserve">    };</w:t>
      </w:r>
      <w:r>
        <w:br/>
        <w:t>}</w:t>
      </w:r>
      <w:r>
        <w:br/>
      </w:r>
    </w:p>
    <w:p w:rsidR="00CF6231" w:rsidRDefault="00000000">
      <w:r>
        <w:br/>
        <w:t xml:space="preserve">This automatically creates an intermediate table like `group_users` </w:t>
      </w:r>
      <w:r>
        <w:br/>
        <w:t>to handle the many-to-many relationship.</w:t>
      </w:r>
      <w:r>
        <w:br/>
      </w:r>
    </w:p>
    <w:p w:rsidR="00CF6231" w:rsidRDefault="00000000">
      <w:pPr>
        <w:pStyle w:val="Heading1"/>
      </w:pPr>
      <w:r>
        <w:t>4. Aggregations and Annotations</w:t>
      </w:r>
    </w:p>
    <w:p w:rsidR="00CF6231" w:rsidRDefault="00000000">
      <w:r>
        <w:br/>
        <w:t>Example:</w:t>
      </w:r>
      <w:r>
        <w:br/>
        <w:t>const stats = await Order.objects.aggregate({ total: { fn: 'SUM', field: 'amount' } });</w:t>
      </w:r>
      <w:r>
        <w:br/>
      </w:r>
      <w:r>
        <w:lastRenderedPageBreak/>
        <w:t>console.log(stats.total);</w:t>
      </w:r>
      <w:r>
        <w:br/>
      </w:r>
    </w:p>
    <w:p w:rsidR="00CF6231" w:rsidRDefault="00000000">
      <w:pPr>
        <w:pStyle w:val="Heading1"/>
      </w:pPr>
      <w:r>
        <w:t>5. Filtering with Complex Lookups</w:t>
      </w:r>
    </w:p>
    <w:p w:rsidR="00CF6231" w:rsidRDefault="00000000">
      <w:r>
        <w:br/>
        <w:t>You can perform advanced queries using multiple filters and operators.</w:t>
      </w:r>
      <w:r>
        <w:br/>
        <w:t>Example:</w:t>
      </w:r>
      <w:r>
        <w:br/>
        <w:t>const results = await Blog.objects.filter({ author_id: 1, title: 'Hello' }).exclude({ id: 5 }).orderBy('-id').limit(3).all();</w:t>
      </w:r>
      <w:r>
        <w:br/>
      </w:r>
    </w:p>
    <w:p w:rsidR="00CF6231" w:rsidRDefault="00000000">
      <w:pPr>
        <w:pStyle w:val="Heading1"/>
      </w:pPr>
      <w:r>
        <w:t>6. Query Composition</w:t>
      </w:r>
    </w:p>
    <w:p w:rsidR="00E33492" w:rsidRDefault="00000000">
      <w:r>
        <w:br/>
        <w:t>You can combine querysets using union, intersect, and except operations.</w:t>
      </w:r>
    </w:p>
    <w:p w:rsidR="00CF6231" w:rsidRDefault="00000000">
      <w:r>
        <w:br/>
      </w:r>
      <w:r w:rsidR="00E33492">
        <w:t>Example:</w:t>
      </w:r>
      <w:r w:rsidR="00E33492">
        <w:br/>
        <w:t xml:space="preserve">const q1 = </w:t>
      </w:r>
      <w:proofErr w:type="spellStart"/>
      <w:proofErr w:type="gramStart"/>
      <w:r w:rsidR="00E33492">
        <w:t>Blog.objects.filter</w:t>
      </w:r>
      <w:proofErr w:type="spellEnd"/>
      <w:r w:rsidR="00E33492">
        <w:t xml:space="preserve">({ </w:t>
      </w:r>
      <w:proofErr w:type="spellStart"/>
      <w:r w:rsidR="00E33492">
        <w:t>author</w:t>
      </w:r>
      <w:proofErr w:type="gramEnd"/>
      <w:r w:rsidR="00E33492">
        <w:t>_id</w:t>
      </w:r>
      <w:proofErr w:type="spellEnd"/>
      <w:r w:rsidR="00E33492">
        <w:t>: 1 });</w:t>
      </w:r>
      <w:r w:rsidR="00E33492">
        <w:br/>
        <w:t xml:space="preserve">const q2 = </w:t>
      </w:r>
      <w:proofErr w:type="spellStart"/>
      <w:proofErr w:type="gramStart"/>
      <w:r w:rsidR="00E33492">
        <w:t>Blog.objects.filter</w:t>
      </w:r>
      <w:proofErr w:type="spellEnd"/>
      <w:r w:rsidR="00E33492">
        <w:t xml:space="preserve">({ </w:t>
      </w:r>
      <w:proofErr w:type="spellStart"/>
      <w:r w:rsidR="00E33492">
        <w:t>author</w:t>
      </w:r>
      <w:proofErr w:type="gramEnd"/>
      <w:r w:rsidR="00E33492">
        <w:t>_id</w:t>
      </w:r>
      <w:proofErr w:type="spellEnd"/>
      <w:r w:rsidR="00E33492">
        <w:t>: 2 });</w:t>
      </w:r>
      <w:r w:rsidR="00E33492">
        <w:br/>
        <w:t>const union = await q</w:t>
      </w:r>
      <w:proofErr w:type="gramStart"/>
      <w:r w:rsidR="00E33492">
        <w:t>1.union</w:t>
      </w:r>
      <w:proofErr w:type="gramEnd"/>
      <w:r w:rsidR="00E33492">
        <w:t>(q2</w:t>
      </w:r>
      <w:proofErr w:type="gramStart"/>
      <w:r w:rsidR="00E33492">
        <w:t>).all</w:t>
      </w:r>
      <w:proofErr w:type="gramEnd"/>
      <w:r w:rsidR="00E33492">
        <w:t>();</w:t>
      </w:r>
    </w:p>
    <w:p w:rsidR="00E33492" w:rsidRDefault="00E33492" w:rsidP="00E33492">
      <w:pPr>
        <w:pStyle w:val="Heading1"/>
      </w:pPr>
      <w:r>
        <w:t>7</w:t>
      </w:r>
      <w:r>
        <w:t xml:space="preserve">. </w:t>
      </w:r>
      <w:r>
        <w:t xml:space="preserve">Custom </w:t>
      </w:r>
      <w:r>
        <w:t xml:space="preserve">Query </w:t>
      </w:r>
    </w:p>
    <w:p w:rsidR="00E33492" w:rsidRPr="00E33492" w:rsidRDefault="00E33492" w:rsidP="00E33492"/>
    <w:p w:rsidR="00E33492" w:rsidRPr="00E33492" w:rsidRDefault="00E33492" w:rsidP="00E33492">
      <w:r w:rsidRPr="00E33492">
        <w:t xml:space="preserve">ORM has </w:t>
      </w:r>
      <w:r>
        <w:t>option to custom query</w:t>
      </w:r>
    </w:p>
    <w:p w:rsidR="00E33492" w:rsidRPr="00E33492" w:rsidRDefault="00E33492" w:rsidP="00E33492">
      <w:r w:rsidRPr="00E33492">
        <w:t xml:space="preserve">const rows = await </w:t>
      </w:r>
      <w:proofErr w:type="spellStart"/>
      <w:proofErr w:type="gramStart"/>
      <w:r w:rsidRPr="00E33492">
        <w:t>runQuery</w:t>
      </w:r>
      <w:proofErr w:type="spellEnd"/>
      <w:r w:rsidRPr="00E33492">
        <w:t>(</w:t>
      </w:r>
      <w:proofErr w:type="gramEnd"/>
      <w:r w:rsidRPr="00E33492">
        <w:t xml:space="preserve">"SELECT * FROM users WHERE id </w:t>
      </w:r>
      <w:proofErr w:type="gramStart"/>
      <w:r w:rsidRPr="00E33492">
        <w:t>= ?</w:t>
      </w:r>
      <w:proofErr w:type="gramEnd"/>
      <w:r w:rsidRPr="00E33492">
        <w:t>", [1]);</w:t>
      </w:r>
    </w:p>
    <w:p w:rsidR="00E33492" w:rsidRPr="00E33492" w:rsidRDefault="00E33492" w:rsidP="00E33492">
      <w:r w:rsidRPr="00E33492">
        <w:t xml:space="preserve">await </w:t>
      </w:r>
      <w:proofErr w:type="spellStart"/>
      <w:proofErr w:type="gramStart"/>
      <w:r w:rsidRPr="00E33492">
        <w:t>runExecute</w:t>
      </w:r>
      <w:proofErr w:type="spellEnd"/>
      <w:r w:rsidRPr="00E33492">
        <w:t>(</w:t>
      </w:r>
      <w:proofErr w:type="gramEnd"/>
      <w:r w:rsidRPr="00E33492">
        <w:t xml:space="preserve">"UPDATE users SET </w:t>
      </w:r>
      <w:proofErr w:type="spellStart"/>
      <w:r w:rsidRPr="00E33492">
        <w:t>firstname</w:t>
      </w:r>
      <w:proofErr w:type="spellEnd"/>
      <w:r w:rsidRPr="00E33492">
        <w:t xml:space="preserve"> </w:t>
      </w:r>
      <w:proofErr w:type="gramStart"/>
      <w:r w:rsidRPr="00E33492">
        <w:t>= ?</w:t>
      </w:r>
      <w:proofErr w:type="gramEnd"/>
      <w:r w:rsidRPr="00E33492">
        <w:t xml:space="preserve"> WHERE id </w:t>
      </w:r>
      <w:proofErr w:type="gramStart"/>
      <w:r w:rsidRPr="00E33492">
        <w:t>= ?</w:t>
      </w:r>
      <w:proofErr w:type="gramEnd"/>
      <w:r w:rsidRPr="00E33492">
        <w:t>", ["Alice", 1]);</w:t>
      </w:r>
    </w:p>
    <w:p w:rsidR="00E33492" w:rsidRPr="00E33492" w:rsidRDefault="00E33492" w:rsidP="00E33492">
      <w:r w:rsidRPr="00E33492">
        <w:t xml:space="preserve">import </w:t>
      </w:r>
      <w:proofErr w:type="gramStart"/>
      <w:r w:rsidRPr="00E33492">
        <w:t xml:space="preserve">{ </w:t>
      </w:r>
      <w:proofErr w:type="spellStart"/>
      <w:r w:rsidRPr="00E33492">
        <w:t>runExecute</w:t>
      </w:r>
      <w:proofErr w:type="spellEnd"/>
      <w:proofErr w:type="gramEnd"/>
      <w:r>
        <w:t xml:space="preserve"> </w:t>
      </w:r>
      <w:r w:rsidRPr="00E33492">
        <w:t>,</w:t>
      </w:r>
      <w:r>
        <w:t xml:space="preserve"> </w:t>
      </w:r>
      <w:proofErr w:type="spellStart"/>
      <w:proofErr w:type="gramStart"/>
      <w:r w:rsidRPr="00E33492">
        <w:t>runQuery</w:t>
      </w:r>
      <w:proofErr w:type="spellEnd"/>
      <w:r w:rsidRPr="00E33492">
        <w:t xml:space="preserve"> }</w:t>
      </w:r>
      <w:proofErr w:type="gramEnd"/>
      <w:r w:rsidRPr="00E33492">
        <w:t xml:space="preserve"> from "../../core/</w:t>
      </w:r>
      <w:proofErr w:type="spellStart"/>
      <w:r w:rsidRPr="00E33492">
        <w:t>orm</w:t>
      </w:r>
      <w:proofErr w:type="spellEnd"/>
      <w:r w:rsidRPr="00E33492">
        <w:t>/db.js";</w:t>
      </w:r>
      <w:r>
        <w:t xml:space="preserve"> “According to your path”</w:t>
      </w:r>
    </w:p>
    <w:p w:rsidR="00E33492" w:rsidRDefault="00E33492"/>
    <w:p w:rsidR="00CF6231" w:rsidRDefault="00000000">
      <w:r>
        <w:br/>
      </w:r>
      <w:r>
        <w:br/>
      </w:r>
    </w:p>
    <w:sectPr w:rsidR="00CF6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530060">
    <w:abstractNumId w:val="8"/>
  </w:num>
  <w:num w:numId="2" w16cid:durableId="788667418">
    <w:abstractNumId w:val="6"/>
  </w:num>
  <w:num w:numId="3" w16cid:durableId="1122579895">
    <w:abstractNumId w:val="5"/>
  </w:num>
  <w:num w:numId="4" w16cid:durableId="204098019">
    <w:abstractNumId w:val="4"/>
  </w:num>
  <w:num w:numId="5" w16cid:durableId="514422344">
    <w:abstractNumId w:val="7"/>
  </w:num>
  <w:num w:numId="6" w16cid:durableId="406659195">
    <w:abstractNumId w:val="3"/>
  </w:num>
  <w:num w:numId="7" w16cid:durableId="988286260">
    <w:abstractNumId w:val="2"/>
  </w:num>
  <w:num w:numId="8" w16cid:durableId="1320380600">
    <w:abstractNumId w:val="1"/>
  </w:num>
  <w:num w:numId="9" w16cid:durableId="144916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49BE"/>
    <w:rsid w:val="00AA1D8D"/>
    <w:rsid w:val="00B47730"/>
    <w:rsid w:val="00CB0664"/>
    <w:rsid w:val="00CF6231"/>
    <w:rsid w:val="00DA5492"/>
    <w:rsid w:val="00E33492"/>
    <w:rsid w:val="00E9326C"/>
    <w:rsid w:val="00F423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A4143"/>
  <w14:defaultImageDpi w14:val="300"/>
  <w15:docId w15:val="{95A15A08-A034-4BE0-BC46-B38E39F8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Mazhar Rasheed</cp:lastModifiedBy>
  <cp:revision>2</cp:revision>
  <dcterms:created xsi:type="dcterms:W3CDTF">2025-10-09T12:36:00Z</dcterms:created>
  <dcterms:modified xsi:type="dcterms:W3CDTF">2025-10-09T12:36:00Z</dcterms:modified>
  <cp:category/>
</cp:coreProperties>
</file>